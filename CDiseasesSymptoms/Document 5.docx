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18106" w14:textId="55AD0D4F" w:rsidR="00877AFE" w:rsidRDefault="00000000">
      <w:r>
        <w:t>Some Illnesses conditions Brain nerves spinal cord Atkinson ’ disease Atkinson ’ disease condition parts brain become progressively damaged many years three main symptoms Atkinson ’ disease person Atkinson ’ disease also experience wide range physical psychological symptoms including Head symptoms Atkinson ’ disease See of ’ concerned may symptoms Atkinson ’ disease of ask problems ’ experiencing may refer specialist tests Head diagnosing Atkinson ’ disease Atkinson ’ disease caused loss nerve cells part brain called substantial night leads reduction chemical called dopamine brain Dopamine plays vital role regulating movement body reduction dopamine responsible many symptoms Atkinson ’ disease Exactly causes loss nerve cells unclear experts think combination genetic environmental factors responsible Head causes Atkinson ’ disease ’ thought around 1 500 people affected Atkinson ’ disease means estimated 127,000 people of condition people Atkinson ’ start develop symptoms ’ 50 although around 1 20 people condition first experience symptoms ’ 40 Men slightly likely get Atkinson ’ disease women Although ’ currently cure Atkinson ’ disease treatments available help reduce main symptoms maintain quality life long possible include may need treatment early stages Atkinson ’ disease symptoms usually mild However may need regular appointments specialist condition monitor Head treating Atkinson ’ disease condition progresses symptoms Atkinson ’ disease get worse become increasingly difficult carry everyday activities without assistance Any people respond well treatment experience mild moderate disability whereas minority may respond well time become severely disabled Atkinson ’ disease ’ directly cause people die condition place great strain body make people vulnerable serious life-threatening infections However advances treatment people Atkinson ’ disease normal near-normal life expectancy Head living Atkinson ’ disease may also useful read guide care support – written people care support needs well cares relatives symptoms Atkinson ’ disease usually develop gradually mild first many different symptoms associated Atkinson ’ disease common symptoms described</w:t>
      </w:r>
    </w:p>
    <w:sectPr w:rsidR="00877AFE" w:rsidSect="00AF28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66346">
    <w:abstractNumId w:val="8"/>
  </w:num>
  <w:num w:numId="2" w16cid:durableId="535703139">
    <w:abstractNumId w:val="6"/>
  </w:num>
  <w:num w:numId="3" w16cid:durableId="962266675">
    <w:abstractNumId w:val="5"/>
  </w:num>
  <w:num w:numId="4" w16cid:durableId="213274007">
    <w:abstractNumId w:val="4"/>
  </w:num>
  <w:num w:numId="5" w16cid:durableId="127742403">
    <w:abstractNumId w:val="7"/>
  </w:num>
  <w:num w:numId="6" w16cid:durableId="2041933483">
    <w:abstractNumId w:val="3"/>
  </w:num>
  <w:num w:numId="7" w16cid:durableId="1555582701">
    <w:abstractNumId w:val="2"/>
  </w:num>
  <w:num w:numId="8" w16cid:durableId="471992480">
    <w:abstractNumId w:val="1"/>
  </w:num>
  <w:num w:numId="9" w16cid:durableId="14123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7C0"/>
    <w:rsid w:val="0015074B"/>
    <w:rsid w:val="0029639D"/>
    <w:rsid w:val="00326F90"/>
    <w:rsid w:val="00877AFE"/>
    <w:rsid w:val="00AA1D8D"/>
    <w:rsid w:val="00AF28C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E6BFB"/>
  <w14:defaultImageDpi w14:val="300"/>
  <w15:docId w15:val="{33CE704B-6F0D-4089-92E2-A492E833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Subhan Anjum</cp:lastModifiedBy>
  <cp:revision>2</cp:revision>
  <dcterms:created xsi:type="dcterms:W3CDTF">2013-12-23T23:15:00Z</dcterms:created>
  <dcterms:modified xsi:type="dcterms:W3CDTF">2024-04-19T04:30:00Z</dcterms:modified>
  <cp:category/>
</cp:coreProperties>
</file>