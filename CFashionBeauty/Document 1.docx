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EB82" w14:textId="6FEA4F64" w:rsidR="0065564A" w:rsidRDefault="00000000">
      <w:r>
        <w:t>Makeup Beauty Log Makeup Reviews Watches Now-To Makeup beauty blow blooming fresh make reviews snatches beauty tips friendly neighborhood beauty adduct April th 2024 Aren 6 Comments saw Zendaya meme Instagram day dagnabbit spoke soul ’ 99 sure work lewis equivalent photo right post shared funny thing everything seems okay leave bathroom mirror morning leave house ’ go day sometime later ’ get glimpse harsh overhead lighting work like “ WHOA happened ” LOL Anywho weather crazy week long forgot true spring feels like apparently ’ years since ’ one Northern California ’ jump winter warm weather blink eye without anything happening Side note hello global warming past days though reminder remember spring feeling like kid swing army 70-something temps cold wet rainy days shock system wardrobe One day ’ wearing park fleecy sweeter next ’ t-shirt A know like spring lot ’ was love seeing everything come back life reminds always another time bloom ’ something idea renewal invention speaks ever Regarding invention ’ listening new Beyonce album “ Cowboy Garter ” nonstop love Beyonce masses together different musical genius especially love harmonies layer vocal favorite songs far “ Blackbird ” “ of Wanted ” “ Protector. ” listened new music Give go chance think might like wonderful Saturday peaceful weekend friendly neighborhood beauty adduct Aren Checking Work Eyes Feels Like Spring Cowboy Garter Originally published April th 2024 Categories Run of says April th 2024 5:04 pm Overhead fluorescent lighting problem one looks good standard office lighting best could buy mirror fluorescent setting Movie stars get “ key lights ” highlight faces beneficial way say Marlene Mitrich knew everything lighting films Aren says April th 2024 7:40 pm Yeah overhead lighting office actually giving headache bulb removed of says April th 2024 5:17 pm</w:t>
      </w:r>
    </w:p>
    <w:sectPr w:rsidR="0065564A" w:rsidSect="00D905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596080">
    <w:abstractNumId w:val="8"/>
  </w:num>
  <w:num w:numId="2" w16cid:durableId="1955361328">
    <w:abstractNumId w:val="6"/>
  </w:num>
  <w:num w:numId="3" w16cid:durableId="1799638681">
    <w:abstractNumId w:val="5"/>
  </w:num>
  <w:num w:numId="4" w16cid:durableId="1939096811">
    <w:abstractNumId w:val="4"/>
  </w:num>
  <w:num w:numId="5" w16cid:durableId="1347441241">
    <w:abstractNumId w:val="7"/>
  </w:num>
  <w:num w:numId="6" w16cid:durableId="86002649">
    <w:abstractNumId w:val="3"/>
  </w:num>
  <w:num w:numId="7" w16cid:durableId="663241715">
    <w:abstractNumId w:val="2"/>
  </w:num>
  <w:num w:numId="8" w16cid:durableId="1172404752">
    <w:abstractNumId w:val="1"/>
  </w:num>
  <w:num w:numId="9" w16cid:durableId="42238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564A"/>
    <w:rsid w:val="00AA1D8D"/>
    <w:rsid w:val="00B47730"/>
    <w:rsid w:val="00CB0664"/>
    <w:rsid w:val="00D90552"/>
    <w:rsid w:val="00D946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A4172"/>
  <w14:defaultImageDpi w14:val="300"/>
  <w15:docId w15:val="{5E863707-B092-4964-82C3-CF45F7FE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2024-04-19T04:35:00Z</dcterms:modified>
  <cp:category/>
</cp:coreProperties>
</file>