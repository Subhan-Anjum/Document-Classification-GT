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71AB6" w14:textId="6827C8AF" w:rsidR="00EF317B" w:rsidRDefault="00000000">
      <w:r>
        <w:t>Makeup Beauty Log Makeup Reviews Watches Now-To Makeup beauty blow blooming fresh make reviews snatches beauty tips friendly neighborhood beauty adduct March must 2024 Aren 2 Comments Hello friend ’ hopping Hope ’ happy Master 🐰 Today ’ help think back fun Masters Cabs cat made everything feel like event Part personality boy cat confident swagger could calm even around bunch kiss cars loud noise ’ casually lick paw slow blink roll flash tm Little things ’ phase also loved attention got lot also blow life worked blow together employer here creative muse many many years worked hours hours every day flogging Cabs right loved every photo shoot least seemed even bossing around “ Some Cabs of picture time go Took look camera Good boy ” ’ snapping away camera ’ me gaunter flash gorgeous tm holidays like Master ’ dress yes custom-made felt cat collar flash outfit ’ go along photo shoot always took lots pictures get good one generally always case flogging social media pick look good time know probably took 12 shots get one perfect one ’ kid every time ’ take costume box wardrobe closet Cabs would come running wherever house ’ hear thud somewhere upstairs jumping counter bed floor doom doom doom paws floor stairs knew meant 1 going outside walk 2 going spending time together Two things loved personality conveyed blow mine Sure added something mix mean cats normally ’ maintain Spring to-do list 🙂 ’ think far truth either family Cabs larger life celebrity us gave good got loved attention may “ losing camera ” per se losing</w:t>
      </w:r>
    </w:p>
    <w:sectPr w:rsidR="00EF317B" w:rsidSect="00F91C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6295398">
    <w:abstractNumId w:val="8"/>
  </w:num>
  <w:num w:numId="2" w16cid:durableId="1382175053">
    <w:abstractNumId w:val="6"/>
  </w:num>
  <w:num w:numId="3" w16cid:durableId="66267099">
    <w:abstractNumId w:val="5"/>
  </w:num>
  <w:num w:numId="4" w16cid:durableId="229731149">
    <w:abstractNumId w:val="4"/>
  </w:num>
  <w:num w:numId="5" w16cid:durableId="835657245">
    <w:abstractNumId w:val="7"/>
  </w:num>
  <w:num w:numId="6" w16cid:durableId="985476329">
    <w:abstractNumId w:val="3"/>
  </w:num>
  <w:num w:numId="7" w16cid:durableId="1373074813">
    <w:abstractNumId w:val="2"/>
  </w:num>
  <w:num w:numId="8" w16cid:durableId="652485277">
    <w:abstractNumId w:val="1"/>
  </w:num>
  <w:num w:numId="9" w16cid:durableId="125975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562"/>
    <w:rsid w:val="00326F90"/>
    <w:rsid w:val="00AA1D8D"/>
    <w:rsid w:val="00B47730"/>
    <w:rsid w:val="00CB0664"/>
    <w:rsid w:val="00EF317B"/>
    <w:rsid w:val="00F91C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FD17AE"/>
  <w14:defaultImageDpi w14:val="300"/>
  <w15:docId w15:val="{8239682E-C5D9-4011-9E42-DAEF7CFB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2024-04-19T04:36:00Z</dcterms:modified>
  <cp:category/>
</cp:coreProperties>
</file>