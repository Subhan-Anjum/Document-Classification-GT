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role man environ degrad diseas human stori intric link environ ever-grow popul industri advanc come cost man 's role environment degrad subsequ rise diseas undeni action disrupt delic balanc ecosystem creat condit ripe emerg spread infecti diseas one signific way human activ degrad environ deforest forest act lung planet absorb carbon dioxid greenhous ga contribut climat chang large-scal deforest agricultur log urban releas trap carbon back atmospher disrupt weather pattern increas global temperatur warm disrupt ecosystem push wildlif toward new habitat potenti bring closer contact human increas risk zoonot diseas infect jump anim human exampl includ emerg ebola nipah viru link deforest africa southeast asia respect pollut industri activ agricultur practic exacerb environment degrad diseas risk industri wast dump waterway contamin water sourc make unsaf drink sanit agricultur runoff contain fertil pesticid pollut river lake ocean disrupt aquat ecosystem potenti harm human health contamin food water sourc air pollut factori vehicl releas harm particul chemic irrit lung exacerb respiratori ill like asthma climat chang consequ environment degrad also play signific role diseas emerg rise temperatur creat favor condit disease-carri insect like mosquito expand geograph rang lead spread vector-born diseas like malaria dengu fever new region addit extrem weather event like flood drought displac popul disrupt sanit infrastructur creat breed ground disease-caus organ degrad natur habitat also weaken biodivers – varieti life earth divers ecosystem foster healthi balanc predat prey popul keep popul disease-carri organ check habitat loss speci extinct disrupt balanc allow popul potenti diseas vector explod action howev predetermin acknowledg role environment degrad take step mitig risk pose human health sustain practic like reforest respons wast manag cleaner energi sourc crucial promot biodivers conserv reduc carbon footprint essenti maintain healthi planet invest earli warn system diseas outbreak strengthen public health infrastructur also vital measur conclus environ human health inextric link man 's role environment degrad significantli increas risk diseas emerg spread howev powerless adopt sustain practic mitig climat chang foster environment stewardship creat healthier planet futur gener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