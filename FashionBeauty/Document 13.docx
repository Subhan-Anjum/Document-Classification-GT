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13</w:t>
      </w:r>
    </w:p>
    <w:p>
      <w:r>
        <w:t>Makeup and Beauty Blog | Makeup Reviews, Swatches and How-To Makeup A beauty blog blooming with fresh makeup reviews, swatches and beauty tips from your friendly neighborhood beauty addict April 9th, 2024 by Karen 7 Comments  First things first, I’m not mad at the newly reformulated Velvet Teddy Maximal Lipstick by MAC. I know! I thought I’d be grumpy about it after taking Sweet Deal for a spin last week and feeling underwhelmed by the experience, but the wear time on Velvet Teddy 2.0 is almost as good as the original, and it’s less drying on my lips. If Velvet Teddy is a frequent flyer in your makeup rotation, don’t worry. This new version does alright. Secondly, I totally forgot to mention the eclipse when I was writing the Monday Poll yesterday morning. I didn’t remember it until I saw a couple of telescopes and various eclipse-related accoutrements on campus.  I was oddly thrilled by the low-tech things, including the shadows created by the colander and by the eclipse glasses.     Did you catch it at all yesterday? I hope you did because even though we didn’t get totality here in Northern California, it was still very cool. Last but not least, a totally random question. What’s for lunch today? I’m mostly asking on behalf of my tum. LOL! I’ve been coming home for lunch lately, and to save time, I usually set aside some leftovers or make a sandwich the night before so I can just walk through the door and gobble something down. I didn’t do that last night, though, so I have no lunch plans yet. I need some inspo! Your friendly neighborhood beauty addict, Karen Categories: MAC Makeup, Makeup April 2nd, 2024 by Karen 5 Comments  There are some things one could always rely on like the sun rising and setting, internet cats doing silly things, chin hairs spontaneously sprouting in the middle of a meeting and MAC matte lipsticks gripping onto one’s lips for dear life. That feeling of the distinct MAC matte formula cemented to my pout—there was nothing like it! MAC’s newly reformulated take on matte lippie via the MAC Maximal lipsticks removes that “grippy” feeling that made MAC lipsticks so long lasting. I’m wearing the shade Sweet Deal here, by the way. It’s a neutral pink. In some ways, this new version is refreshing. It’s so lightweight that I often forget that I’m wearing it. It’s comfortable, and the matte finish is so smooth and beautiful—a modern take on matte, even. But it just doesn’t last as long. I drink a cup of coffee and it’s gone. I used to apply an OG MAC Matte lippie in the morning and it would still be around after lunch. I think when they decided to swap the old formula in lieu of this new version, they decided that ladies and gents and everyone in between wouldn’t mind the limited wear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