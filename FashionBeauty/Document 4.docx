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4</w:t>
      </w:r>
    </w:p>
    <w:p>
      <w:r>
        <w:t>Makeup and Beauty Blog | Makeup Reviews, Swatches and How-To Makeup A beauty blog blooming with fresh makeup reviews, swatches and beauty tips from your friendly neighborhood beauty addict April 1st, 2024 by Karen 5 Comments  Excellent question! It isn’t, contrary to its name, an actual poll, like with little clicky buttons. It’s just a list of more or less random questions I’ve been posting on this blog every Monday morning for the past quadrillion years (since 2007). Eh, leave it. I find it a little tedious, and I’m not a fan of comics who are mean. Nah, but if we did, it would be epic. Years ago Demeter had a perfume that smelled like tomato vines, and I thought it was a joke for the longest time until I actually ran into the perfume in person and gave it a sniff — and it smelled really good! I like to think so! El Hub and Connor both crack me up! Your friendly neighborhood beauty addict, Karen P.S. Here are the questions to copy/paste with your answers in a comment. Talk to ya soon. 1. Stand up comedy – love it or leave it?</w:t>
        <w:br/>
        <w:t>2. Do you and your family or friends play April Fool’s pranks on each other?</w:t>
        <w:br/>
        <w:t>3. Something beauty related that you thought was a prank but actually wasn’t?</w:t>
        <w:br/>
        <w:t>4. Have you ever successfully pulled off an April Fool’s prank?</w:t>
        <w:br/>
        <w:t>5. Someone in your life who can make you laugh so hard that you get tears in your eyes? Makeup and Beauty Blog Monday Poll, Vol. 825 / Originally published April 1st, 2024 Categories: Just For Fun Eileen says April 1st, 2024 at 8:59 am 1. Stand up comedy – love it or leave it?  For the most part, leave it.  There are some stand ups that I do enjoy, but so many of them are mean and snarky. 2. Do you and your family or friends play April Fool’s pranks on each other?  No. 3. Something beauty related that you thought was a prank but actually wasn’t? Curling irons for eyelashes. 4. Have you ever successfully pulled off an April Fool’s prank? No, because I don’t do pranks. 5. Someone in your life who can make you laugh so hard that you get tears in your eyes? One of my sons and his wife.  They’re hysterical at times. Eileen says April 1st, 2024 at 9:01 am I should have clarified that by eyelash curling iron I was referring to the ones that actually heat up.  Not sure I’d want anything like that near my eyes. Rachel says April 1st, 2024 at 11:12 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