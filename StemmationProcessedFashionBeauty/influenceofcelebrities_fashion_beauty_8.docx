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influenc celebr beauti trend celebr wield immens power shape cultur trend beauti except perfectli coif hair flawless makeup seemingli effortless style constantli spotlight influenc choic million make appear influenc howev double-edg sword potenti inspir confid self-express also cultiv unrealist expect insecur power celebr endors celebr often seen trendsett brand capit partner endors beauti product celebr promot lipstick shade skincar routin creat surg demand simpli 've use associ glamour success fuel desir emul look rise social media rise social media amplifi celebr influenc beauti sphere celebr share beauti routin makeup tutori unfilt selfi million follow constant exposur normal specif beauti trend procedur potenti pressur individu conform downsid unrealist ideal meticul craft imag celebr project often n't reflect realiti airbrush photo edit profession makeup artist creat facad perfect constant bombard unrealist beauti standard detriment self-esteem particularli young peopl still develop bodi imag pressur conform influenc celebr creat pressur conform specif beauti trend lead feel inadequaci social anxieti individu compar seemingli flawless appear see onlin pursuit unrealist ideal also expens encourag excess spend beauti product procedur howev celebr influenc n't neg posit aspect promot divers increas number celebr challeng tradit beauti standard embrac natur featur divers ethnic inclus inspir broader definit beauti empow might seen repres mainstream media break gender norm male celebr increasingli use makeup experi gender-fluid style challeng tradit notion masculin encourag self-express beauti choic promot self-car celebr openli discuss skincar routin mental health struggl normal self-car encourag healthi beauti practic move toward healthier relationship navig influenc celebr beauti trend healthi way thing keep mind critic imag recogn role edit profession artistri creat celebr beauti visual focu inner beauti cultiv posit self-imag goe beyond physic appear embrac uniqu celebr individu featur find style complement person follow divers voic seek celebr promot inclus bodi posit ultim celebr influenc beauti trend complex phenomenon sourc inspir self-express 's crucial mind potenti pitfal foster critic think embrac individu har posit aspect celebr influenc cultiv healthier relationship beauti trend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