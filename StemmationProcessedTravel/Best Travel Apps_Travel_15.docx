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travel app conquer globe perfect digit companion side travel app plan like season pro tripadvisor one-stop shop destin research insight review hotel restaur even book tour activ directli within app secur ideal stay use booking.com airbnb offer vast array hotel apart uniqu rental hidden gem suit budget travel style ultim deal hunter googl flight kayak act person bargain hunter scour web find afford airfar next adventur never get lost even unfamiliar territori googl map ubiquit guid app provid download offlin map turn-by-turn navig real-tim traffic updat ensur reach destin eas citymapp reign suprem navig public transport major citi offer real-tim schedul meticul plan rout even calcul estim arriv time take guesswork use buse train subway ultim organ tripit act digit travel secretari collat travel confirm email flight hotel tour singl organ platform keep trip detail fingertip access offlin readi whenev need bridg languag barrier navig foreign destin confid use googl translat handi app translat text even spoken languag real-tim elimin commun gap ensur smooth interact local stay seamlessli connect love one back home use whatsapp free messag app text call even video chat – without incur dread roam charg go beyond typic sightse delv heart local cultur airbnb experi innov platform connect uniqu experi offer local host cook class market tour local hike histor explor book tour activ attract ticket seamlessli platform like getyourguid klook user-friendli app connect plethora option allow plan itinerari effortlessli museum pass day trip one conveni place skyscann tour activ offer flight comparison giant take step search tour activ destin directli within app offer one-stop shop craft perfect travel experi ensur financi secur paramount xe currenc convert take guesswork foreign exchang provid real-tim currenc convers get fair price exchang money make purchas abroad safeti alway top prioriti prepar emerg crucial smartphon come built-in emerg so featur allow easili contact emerg servic countri simpl tap provid peac mind travel frequent flyer loungebuddi offer travel upgrad app unlock access airport loung worldwid provid relax recharg escap hustl bustl termin layov pack woe packpoint digit pack assist take stress suitcas assembl gener person pack list base destin weather forecast trip durat ensur arriv prepar avoid overpack unnecessari item download essenti travel app 'll well-equip plan navig experi world confid pack bag embrac wanderlust let digit companion guid unforgett journey fill explor connect discoveri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