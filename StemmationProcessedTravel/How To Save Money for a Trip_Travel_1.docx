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save money trip world beckon divers cultur breathtak landscap travel brochur instagram-perfect destin often come hefti price tag fear budget adventur strateg plan clever hack transform travel-sav superhero set sail take flight toward dream trip first embark journey self-discoveri – ideal adventur crave bustl energi foreign citi tranquil seclud beach paradis clear vision guid research budget next delv financi realiti chosen destin research averag cost flight accommod food activ transport rememb factor addit expens like travel insur buffer unexpect situat build robust save plan war chest adventur awar first step – track expens month understand money goe util budget app simpl notebook illumin spend habit identifi area trim fat – daili latt latest tech gadget sacrif unforgett experi set recur transfer dedic travel save account autom process make save effortless earn extra incom significantli acceler save goal explor side hustl fit skillset schedul like freelanc onlin sell handcraft item pet-sit declutt live space sell unwant belong onlin garag sale rememb everi penni save bring closer dream vacat let 's conquer sky flexibl friend come book flight consid fli less popular airport weekday best deal embrac shoulder season period peak off-peak travel time avoid exorbit price open explor altern destin within region piqu interest – research nearbi citi countri might offer cheaper flight comparison websit secret weapon n't limit singl airlin book platform util flight comparison websit like googl flight kayak skyscann aggreg fare unearth best deal use incognito mode avoid websit potenti inflat price base search histori set price alert notifi fare fluctuat allow snag deal aris consid altern flight option n't shi away connect flight even add travel time significantli cheaper direct flight sure factor potenti connect delay choos airlin good on-tim record budget airlin offer incred cheap fare awar addit fee baggag seat select in-flight servic final hidden citi ticket proceed caution involv purchas ticket destin beyond intend stop-off point fare cheaper howev airlin may cancel return ticket n't take entir journey research thoroughli attempt strategi follow tip embrac resourc mindset 'll well way transform travel dream unforgett memori rememb world await – littl plan explor without break bank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