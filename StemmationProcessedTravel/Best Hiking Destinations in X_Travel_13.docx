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hike destin x unleash inner explor lace boot world beckon bounti incred hike destin breathtak mountain vista challeng ascent set sight nepal trek himalaya crown jewel asia conquer legendari everest base camp once-in-a-lifetim experi seek ancient trail steep histori inca trail peru lead majest machu picchu lost citi inca hike divers landscap encount lush cloud forest dramat andean peak culmin sunris awe-inspir archaeolog wonder crave volcan landscap dramat coastlin new zealand 's south island offer icon milford track multi-day adventur travers rainforest glacial valley tower waterfal fiordland nation park boast world 's spectacular sceneri leav breathless everi turn someth littl differ iceland 's laugavegur trail wind geotherm landscap otherworldli rock format vibrant hot spring offer uniqu hike experi unlik north america boast share epic hike yosemit nation park california beckon tower granit cliff cascad waterfal ancient sequoia grove hike half dome challeng reward trek offer panoram view yosemit valley explor countless trail weav natur wonderland tast canadian rocki banff nation park offer plethora option scenic johnston canyon trail frozen waterfal challeng hike sulphur mountain reward breathtak vista summit europ 's divers landscap offer someth everi hiker tour du mont blanc challeng multi-day trek circl majest mont blanc massif travers franc itali switzerland showcas soar peak glacial valley charm alpin villag shorter equal reward option cinqu terr itali string color villag cling cliff along italian riviera hike dramat cliffsid trail connect picturesqu villag soak stun mediterranean view matter skill level desir sceneri 's perfect hike destin wait explor tower peak himalaya geotherm wonder iceland ancient trail inca empir divers landscap north america europ lace boot get readi embark unforgett adventur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