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honeymoon destin world unfold like treasur map newlyw seek perfect honeymoon escap whether crave luxuri relax pristin beach adventur explor amidst breathtak landscap 's honeymoon destin ignit flame romanc etch unforgett memori heart seek quintessenti island paradis bora bora french polynesia beckon icon overwat bungalow imagin wake turquois lagoon gentli lap doorstep snorkel vibrant coral reef teem life gaze star-stud sky privat lush landscap volcan allur intrigu st. lucia caribbean offer captiv blend hike emerald rainforest hand-in-hand encount majest waterfal hidden cove relax seclud beach volcan black sand soak therapeut sulfur spring adventur await fiji archipelago south pacif island-hop sweetheart discov desert beach encount friendli fijian cultur kayak hidden cove trek rainforest simpli unwind hammock strung palm tree lull gentl ocean breez maldiv indian ocean epitom barefoot luxuri pictur luxuri overwat bungalow gaze endless expans crystal-clear turquois water dive vibrant coral reef teem marin life indulg coupl massag seclud beach simpli relax tranquil bali indonesia offer honeymoon unlik immers rich cultur tapestri explor ancient templ adorn intric carv hike mount batur wit breathtak sunris togeth simpli relax luxuri resort surround lush rice terrac tast adventur romanc maui hawaii beckon hike summit haleakala volcano hand-in-hand wit world come aliv mesmer sunris explor scenic road hana fill waterfal hidden wonder simpli relax seclud beach soak golden ray hawaiian sun amalfi coast itali honeymoon destin paint dramat coastlin charm villag ooz romanc culinari scene tantal tast bud explor color hous cascad cliff positano take boat ride along coastlin find hidden cove privat picnic italian sun madeira volcan island coast portug offer honeymoon steep natur beauti hike along levada canal hand-in-hand surround lush forest dramat mountain explor vibrant capit citi funchal simpli relax pebbl beach listen rhythmic wave crash shore santorini greec paint honeymoon canva volcan cliff whitewash hous bath aegean light beach boast black red sand explor dramat caldera form volcan erupt relax uniqu volcan sand beach savor romant sunset dinner overlook breathtak aegean sea nicknam `` garden isl `` kauai hawaii offer honeymoon envelop lush rainforest cascad waterfal hidden beach hike along dramat napali coast feel dwarf tower cliff explor majest waimea canyon simpli relax seclud beach let sound wave lull seren glimps vast array honeymoon destin wait explor perfect honeymoon await place reflect uniqu desir ignit spark everlast love research dream choos backdrop happili 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