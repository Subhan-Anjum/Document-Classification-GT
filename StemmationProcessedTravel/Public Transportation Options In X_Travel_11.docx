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public transport option x lahor pakistan bustl metropoli navig citi effici afford often hing understand divers public transport option avail short trip auto rickshaw simpli `` rickshaw `` reign suprem three-wheel open-air vehicl offer conveni rel inexpens way get around particularli navig lahor 's labyrinthin street howev negoti fare beforehand ensur meter use crucial avoid inflat charg longer distanc seek air-condit comfort lahor transport compani ltc buse provid reliabl network includ standard buse offer frequent servic major rout minibus cater neighborhood commut fare econom buse design women ensur sens secur femal passeng recent introduc innov lahor metro bu rapid transit system simpli `` metrobu `` high-occup brightli color buse oper dedic lane offer faster predict travel option major corridor within citi dedic station ticket facil passeng inform display enhanc overal metrobu experi beyond buse lahor boast grow railway network pakistan railway oper sever station within citi connect lahor major pakistani destin train offer comfort scenic way travel longer distanc variou class servic cater differ budget intra-c commut lahor railway offer commut servic multipl station throughout citi provid conveni often less crowd altern buse ubiquit option taxi also present lahor meter taxi offer comfort conveni mode transport particularli late-night journey carri heavi luggag howev agre fare beforehand essenti avoid misunderstand ride-hail app gain popular lahor offer cashless transact real-tim track potenti lower fare compar tradit taxi grow focu sustain healthi live cycl viabl option shorter distanc within lahor citi boast dedic cycl lane along major road bicycl rental becom increasingli avail howev cyclist must navig traffic cautious awar potenti road hazard ultim choic public transport lahor depend individu need prefer quick budget-friendli journey rickshaw unbeat longer distanc seek air-condit comfort buse metrobu offer reliabl option train provid comfort scenic experi interc travel commut train less crowd altern intra-c commut taxi ride-hail app cater seek conveni comfort cycl offer sustain healthi option shorter distanc understand divers public transport landscap visitor resid alik navig lahor effici afford immers vibrant energi histor citi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