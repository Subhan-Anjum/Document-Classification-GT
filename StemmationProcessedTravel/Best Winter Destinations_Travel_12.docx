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winter destin world cloak frosti embrac allur winter travel ignit differ kind wanderlust seek escap ordinari experi magic winter wonderland multitud destin beckon europ transform fairytal winter quaint villag nestl amidst snow-cap mountain switzerland austria offer picture-perfect escap imagin cozi crackl fireplac charm chalet indulg exhilar winter sport pristin slope cultur immers christma market germani pragu burst festiv cheer twinkl light irresist local delicaci adventur call iceland entic otherworldli landscap wit mesmer northern light danc across night sky celesti spectacl leav last impress explor glacier geotherm hot spring dramat waterfal drape winteri cloak truli intrepid dog sled tour offer thrill way travers frozen expans north america boast plethora winter playground lake taho california beckon skier snowboard world-class slope breathtak lakefront sceneri après-ski live villag resort add merriment yellowston nation park transform winter wonderland geyser erupt snow icon wildlif roam amidst pristin white landscap tast wild west jackson hole wyom offer charm town squar renown ski terrain chanc spot majest elk asia offer uniqu winter experi japan 's nagano host 1998 winter olymp boast superb powder snow stun mountain sceneri immers japanes cultur soak steam onsen hot spring day slope crave tropic twist bali indonesia offer surpris winter escap escap crowd enjoy pleasant weather perfect explor ancient templ lush rice terrac simpli relax beach refresh drink seek luxuri winter escap look maldiv pictur bask warm sunshin privat overwat bungalow turquois water contrast beauti clear blue sky world-class dive snorkel amidst vibrant coral reef teem marin life await adventur indulg rejuven spa treatment let seren island wash matter prefer perfect winter wonderland await majest mountain europ frozen landscap iceland thrill winter sport north america cultur immers asia luxuri seren maldiv 's winter destin ignit wanderlust creat memori last lifetim pack winter gear embrac crisp air embark unforgett winter adventur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