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travel essenti pack trip hit road set sail soar sky – thrill new adventur await embark journey 's crucial pack strateg avoid stress overstuf suitcas miss essenti plan well-cur list 's guid pack light travel smart document essenti passport key global explor ensur valid pack secur locat flight confirm travel insur document necessari visa readili access pack photocopi passport 's main page case loss theft navig unfamiliar territori consid guidebook download map n't forget versatil adapt plug keep devic charg worldwid cloth everi occas versatil key pack mix-and-match wardrob allow creat multipl outfit limit number piec opt wrinkle-resist quick-dri fabric suitabl climat destin pack layer fluctuat temperatur comfort pair walk shoe essenti explor lightweight scarf doubl blanket sarong consid cultur norm pack cloth respect local custom essenti toiletri pack travel-s version everyday toiletri save space compli airlin regul opt multi-us product like moistur sunscreen doubl lip balm pack small first-aid kit basic medic like pain reliev allergi med bandaid unexpect situat rememb research restrict liquid carry-on luggag stay connect entertain portabl charger ensur phone stay power throughout day captur memori navig unfamiliar place download essenti app like translat tool offlin map ride-shar servic trip pack good book download movies/e-book entertain long journey comfort conveni refil water bottl must-hav stay hydrat save money bottl water pack small pack sanit wipe quick cleanup go eye mask earplug lifesav ensur good night 's sleep plane train consid small laundri bag handwash delic avoid accumul dirti cloth rememb gener guidelin tailor pack list specif destin activ person need pack light focus essenti item 'll well way stress-fre enjoy adventur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