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keep entertain long flight/rid long journey whether endur soar metal wing rumbl asphalt ribbon morph stretch tediou monotoni fear intrepid travel touch pre-flight plan dash in-transit ingenu transform extend passag pocket amus product even self-discoveri technolog loyal travel companion load e-read tablet captiv novel enlighten audiobook let swept away power storytel delv educ materi spark curios download movi show creat in-flight film festiv binge-watch favorit sitcom roar laughter outrag comedi lose heart-pound thrill action movi marathon lighter entertain pack engag mobil game n't requir internet connect challeng mind strateg puzzl unwind casual match-thre game test reflex fast-pac arcad titl embrac inner artist channel wanderlust observ travel journal pen fleet moment document itinerari simpli use canva creativ express adult color book offer surprisingli therapeut fun way unwind long flight unleash inner artist experi vibrant color let mind settl state tranquil feel ambiti sketch pass landscap fellow passeng delight way captur travel inspir long journey need n't equat mental standstil fuel intellectu fire captiv podcast subscrib show delv passion ignit curios new topic keep updat current affair test cognit prowess stimul brain teaser like crossword sudoku logic puzzl mental gymnast keep mind sharp engag throughout journey work beckon util quiet solitud cabin environ advantag catch email tackl press project brainstorm new idea let rhythmic hum engin lull product state mind social butterfli amongst us strike convers fellow passeng might surpris interest peopl meet share travel stori swap cultur insight simpli enjoy lightheart convers travel companion board game card game provid delight way pass time forg last memori laughter friendli competit perfect antidot boredom final priorit relax creat calm soundscap favorit music sooth natur sound let gentl melodi wash away travel anxieti eas state tranquil medit mind exercis help de-clutt mind achiev inner peac deep breath techniqu simpl yet power tool combat travel anxieti promot relax n't underestim restor power sleep long journey perfect opportun catch much-need rest util comfort travel pillow sleep mask creat sleep-conduc environ arriv destin feel refresh rejuven embrac strategi 'll transform long journey dread stretch time enrich experi next time find long flight ride rememb littl plan resourc conquer boredom turn time someth enjoy product simpli relax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