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Infectious Non-infectious Diseases Acquisition human body constantly siege multitude threats within without Understanding acquire infectious non-infectious diseases empowers us take preventive measures maintain optimal health Infectious diseases caused pathogenic organisms like bacteria viruses fungi parasites Transmission infectious agents occurs various routes Direct contact infected person bodily fluids contaminated surfaces common mode transmission diseases like common cold influenza sexually transmitted infections STIs Airborne transmission inhalation respiratory droplets containing pathogens expelled coughing sneezing responsible spread diseases like measles tuberculosis COVID-19 Indirect contact contaminated objects fomites inanimate objects harbor pathogens transmit diseases like gastrointestinal infections hepatitis A. Vector-borne diseases like malaria dengue fever transmitted bites infected insects like mosquitoes Foodborne illnesses arise consuming contaminated food water harboring pathogens like bacteria parasites Nosocomial infections also known hospital-acquired infections concern healthcare settings transmission occur contaminated equipment contact infected patients healthcare workers Noninfectious diseases unlike infectious counterparts caused transmissible pathogens often arise complex interplay genetic predisposition environmental factors Genetic mutations increase susceptibility certain noninfectious diseases like cystic fibrosis certain types cancer However environmental factors play significant role triggering exacerbating conditions Lifestyle choices significantly impact risk developing noninfectious diseases diet high saturated trans fats processed foods added sugar coupled physical inactivity major contributor chronic diseases like obesity type 2 diabetes heart disease Exposure environmental toxins cigarette smoke air pollution increase risk respiratory illnesses certain cancers Sedentary lifestyles prolonged sitting linked increased risk musculoskeletal disorders Understanding modes acquisition empowers us take preventive measures infectious noninfectious diseases Frequent handwashing soap water remains one effective ways prevent spread infectious diseases transmitted direct indirect contact Practicing good cough hygiene covering mouth nose coughing sneezing helps prevent spread airborne pathogens Safe food handling practices proper food storage thorough cooking significantly reduce risk foodborne illnesses Maintaining clean disinfected environment especially healthcare settings crucial preventing spread nosocomial infections Vaccination powerful tool preventing infectious diseases Vaccines stimulate immune system develop antibodies specific pathogens effectively shielding individuals future infections noninfectious diseases adopting healthy lifestyle paramount balanced diet rich fruits vegetables whole grains provides essential nutrients promotes overall well-being Regular physical activity strengthens body reduces risk chronic diseases Maintaining healthy weight getting enough sleep also crucial optimal health Managing stress relaxation techniques like meditation yoga beneficial Avoiding smoking minimizing exposure environmental toxins reduces risk developing noninfectious diseases conclusion infectious noninfectious diseases pose distinct threats human health However understanding modes acquisition take proactive steps prevent occurrence Frequent handwashing good cough hygiene safe food handling practices vaccinations crucial preventing infectious diseases hand adopting healthy lifestyle balanced diet regular physical activity stress management techniques helps reduce risk noninfectious diseases informed taking preventive measures safeguard health enjoy life less interrupted illness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