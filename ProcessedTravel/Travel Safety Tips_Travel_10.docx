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Travel Safety Tips Safe travels pave way unforgettable adventures ensure journey smooth possible prioritize safety tips Preparation Paramount Research destination 's customs laws potential risks knowledge empowers navigate confidence Register embassy local support Craft detailed itinerary accommodation details emergency contacts share loved ones back home peace mind Photocopy crucial documents passport ID insurance prescriptions store separately originals Consider digital copies cloud storage app Invest travel insurance trip disruptions medical emergencies lost luggage unforeseen circumstances Security Move Keep valuables close preferably money belt secure neck pouch Minimize cash relying credit/debit cards international access vigilant crowded areas pickpockets thrive Keep bags zipped secured Avoid flaunting expensive electronics jewelry public Utilize well-lit public ATMs security cameras shield PIN wary anyone lingering nearby Staying Healthy Consult doctor well advance ensure 're up-to-date vaccinations receive recommended boosters Pack basic medical kit essentials like pain relievers anti-diarrheal medication bandages antiseptic wipes Staying hydrated especially hot climates crucial Exercise caution street food unbottled water Opt cooked meals avoid undercooked meats seafood Transportation Smarts Research choose reputable transportation options Familiarize safety ratings local modes transport Avoid unmarked vehicles opt reliable taxi companies Know approximate fares beforehand avoid overcharges Consider travel cards ride-sharing apps transparent pricing exploring foot prioritize well-lit areas especially night Stay aware surroundings avoid secluded alleyways General Safety situation feels unsafe trust gut remove Learn basic phrases local language effective communication Respect local dress codes especially religious conservative areas mindful digital footprint limit social media activity traveling avoid revealing location real-time posts following travel safety tips transform journey potential minefield memory-making masterpiece Remember little preparation awareness go long way keeping safe ensuring truly enriching travel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