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Winter Destinations world cloaks frosty embrace allure winter travel ignites different kind wanderlust seeking escape ordinary experience magic winter wonderlands multitude destinations beckon Europe transforms fairytale winter Quaint villages nestled amidst snow-capped mountains Switzerland Austria offer picture-perfect escape Imagine cozying crackling fireplace charming chalet indulging exhilarating winter sports pristine slopes cultural immersion Christmas markets Germany Prague burst festive cheer twinkling lights irresistible local delicacies adventure calling Iceland entices otherworldly landscapes Witness mesmerizing Northern Lights dance across night sky celestial spectacle leaves lasting impression Explore glaciers geothermal hot springs dramatic waterfalls draped wintery cloak truly intrepid dog sledding tours offer thrilling way traverse frozen expanse North America boasts plethora winter playgrounds Lake Tahoe California beckons skiers snowboarders world-class slopes breathtaking lakefront scenery Après-ski lively village resorts adds merriment Yellowstone National Park transforms winter wonderland geysers erupting snow iconic wildlife roaming amidst pristine white landscape taste Wild West Jackson Hole Wyoming offers charming town square renowned skiing terrain chance spot majestic elk Asia offers unique winter experiences Japan 's Nagano host 1998 Winter Olympics boasts superb powder snow stunning mountain scenery Immerse Japanese culture soaking steaming onsen hot spring day slopes crave tropical twist Bali Indonesia offers surprising winter escape Escape crowds enjoy pleasant weather perfect exploring ancient temples lush rice terraces simply relaxing beach refreshing drink seeking luxurious winter escape look Maldives Picture basking warm sunshine private overwater bungalow turquoise waters contrasting beautifully clear blue sky World-class diving snorkeling amidst vibrant coral reefs teeming marine life await adventurous Indulge rejuvenating spa treatment letting serenity island wash matter preference perfect winter wonderland awaits majestic mountains Europe frozen landscapes Iceland thrill winter sports North America cultural immersion Asia luxurious serenity Maldives 's winter destination ignite wanderlust create memories last lifetime pack winter gear embrace crisp air embark unforgettable winter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