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Best Travel Apps Conquer globe perfect digital companions side travel apps Plan like seasoned pro TripAdvisor one-stop shop destination research insightful reviews hotels restaurants even booking tours activities directly within app Secure ideal stay using Booking.com Airbnb offering vast array hotels apartments unique rentals hidden gems suit budget travel style ultimate deal hunters Google Flights Kayak act personal bargain hunters scouring web find affordable airfare next adventure Never get lost even unfamiliar territory Google Maps ubiquitous guide app provides downloadable offline maps turn-by-turn navigation real-time traffic updates ensuring reach destination ease Citymapper reigns supreme navigating public transportation major cities offers real-time schedules meticulously plans route even calculates estimated arrival times taking guesswork using buses trains subways ultimate organization TripIt acts digital travel secretary collates travel confirmation emails flights hotels tours single organized platform keeping trip details fingertips accessible offline ready whenever need Bridge language barriers navigate foreign destinations confidence using Google Translate handy app translates text even spoken languages real-time eliminating communication gaps ensuring smooth interactions locals Stay seamlessly connected loved ones back home using WhatsApp free messaging app texts calls even video chats – without incurring dreaded roaming charges Go beyond typical sightseeing delve heart local culture Airbnb Experiences innovative platform connects unique experiences offered local hosts cooking classes market tours local hikes historical explorations Book tours activities attraction tickets seamlessly platforms like GetYourGuide Klook user-friendly apps connect plethora options allowing plan itinerary effortlessly museum passes day trips one convenient place Skyscanner Tours Activities offered flight comparison giant takes step Search tours activities destination directly within app offering one-stop shop crafting perfect travel experience Ensuring financial security paramount XE Currency Converter takes guesswork foreign exchange providing real-time currency conversions get fair price exchanging money making purchases abroad safety always top priority prepared emergencies crucial smartphones come built-in Emergency SOS feature allowing easily contact emergency services country simple tap providing peace mind travels frequent flyers LoungeBuddy offers travel upgrade app unlocks access airport lounges worldwide providing relax recharge escape hustle bustle terminal layovers Packing woes PackPoint digital packing assistant takes stress suitcase assembly Generate personalized packing lists based destination weather forecast trip duration ensuring arrive prepared avoid overpacking unnecessary items downloading essential travel apps 'll well-equipped plan navigate experience world confidence pack bags embrace wanderlust let digital companions guide unforgettable journeys filled exploration connection discovery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