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 Honeymoon Destinations world unfolds like treasure map newlyweds seeking perfect honeymoon escape Whether crave luxurious relaxation pristine beaches adventurous exploration amidst breathtaking landscapes 's honeymoon destination ignite flames romance etch unforgettable memories hearts seeking quintessential island paradise Bora Bora French Polynesia beckons iconic overwater bungalows Imagine waking turquoise lagoon gently lapping doorstep snorkeling vibrant coral reefs teeming life gazing star-studded sky private lush landscapes volcanic allure intrigue St. Lucia Caribbean offers captivating blend Hike emerald rainforests hand-in-hand encountering majestic waterfalls hidden coves Relax secluded beaches volcanic black sand soak therapeutic sulfur springs Adventure awaits Fiji archipelago South Pacific Island-hop sweetheart discovering deserted beaches encountering friendly Fijian culture Kayak hidden coves trek rainforests simply unwind hammock strung palm trees lulled gentle ocean breeze Maldives Indian Ocean epitomizes barefoot luxury Picture luxurious overwater bungalow gazing endless expanse crystal-clear turquoise waters Dive vibrant coral reefs teeming marine life indulge couples massage secluded beach simply relax tranquility Bali Indonesia offers honeymoon unlike Immerse rich cultural tapestry exploring ancient temples adorned intricate carvings Hike Mount Batur witness breathtaking sunrise together simply relax luxurious resort surrounded lush rice terraces taste adventure romance Maui Hawaii beckons Hike summit Haleakala volcano hand-in-hand witness world come alive mesmerizing sunrise Explore scenic Road Hana filled waterfalls hidden wonders simply relax secluded beach soaking golden rays Hawaiian sun Amalfi Coast Italy honeymoon destination painted dramatic coastlines charming villages oozing romance culinary scene tantalize taste buds Explore colorful houses cascading cliffs Positano take boat ride along coastline find hidden cove private picnic Italian sun Madeira volcanic island coast Portugal offers honeymoon steeped natural beauty Hike along levada canals hand-in-hand surrounded lush forests dramatic mountains Explore vibrant capital city Funchal simply relax pebble beach listening rhythmic waves crashing shore Santorini Greece paints honeymoon canvas volcanic cliffs whitewashed houses bathed Aegean light beaches boasting black red sand Explore dramatic caldera formed volcanic eruption relax unique volcanic sand beach savor romantic sunset dinner overlooking breathtaking Aegean Sea Nicknamed `` Garden Isle '' Kauai Hawaii offers honeymoon enveloped lush rainforests cascading waterfalls hidden beaches Hike along dramatic Napali Coast feeling dwarfed towering cliffs explore majestic Waimea Canyon simply relax secluded beach letting sound waves lull serenity glimpse vast array honeymoon destinations waiting explored perfect honeymoon awaits place reflects unique desires ignites spark everlasting love research dream choose backdrop happily 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