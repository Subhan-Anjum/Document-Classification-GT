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Travel Essentials Pack Trip Hitting road setting sail soaring skies – thrill new adventure awaits embark journey 's crucial pack strategically Avoid stress overstuffed suitcases missing essentials planning well-curated list 's guide packing light traveling smart Documents Essentials passport key global exploration ensure validity pack secure location Flight confirmations travel insurance documents necessary visas readily accessible Pack photocopy passport 's main page case loss theft navigating unfamiliar territories consider guidebook downloadable maps n't forget versatile adapter plug keep devices charged worldwide Clothing Every Occasion Versatility key Pack mix-and-match wardrobe allows create multiple outfits limited number pieces Opt wrinkle-resistant quick-drying fabrics suitable climate destination Pack layers fluctuating temperatures comfortable pair walking shoes essential exploring lightweight scarf double blanket sarong Consider cultural norms pack clothing respects local customs Essential Toiletries Pack travel-sized versions everyday toiletries save space comply airline regulations Opt multi-use products like moisturizing sunscreen doubles lip balm Pack small first-aid kit basic medications like pain relievers allergy meds bandaids unexpected situations Remember research restrictions liquids carry-on luggage Staying Connected Entertained portable charger ensures phone stays powered throughout day capturing memories navigating unfamiliar places Download essential apps like translation tools offline maps ride-sharing services trip Pack good book download movies/e-books entertainment long journeys Comfort Convenience refillable water bottle must-have stay hydrated save money bottled water Pack small pack sanitizing wipes quick cleanups go eye mask earplugs lifesavers ensuring good night 's sleep planes trains Consider small laundry bag handwashing delicates avoid accumulating dirty clothes Remember general guideline Tailor packing list specific destination activities personal needs packing light focusing essential items 'll well way stress-free enjoyable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