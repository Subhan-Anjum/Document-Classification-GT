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Keep Entertained Long Flight/Ride Long journeys whether endured soaring metal wings rumbling asphalt ribbons morph stretches tedious monotony fear intrepid traveler touch pre-flight planning dash in-transit ingenuity transform extended passages pockets amusement productivity even self-discovery Technology loyal travel companion Load e-reader tablet captivating novels enlightening audiobooks Let swept away power storytelling delve educational material sparks curiosity Download movies shows create in-flight film festival Binge-watch favorite sitcoms roar laughter outrageous comedies lose heart-pounding thrills action movie marathon lighter entertainment pack engaging mobile games n't require internet connection Challenge mind strategic puzzles unwind casual match-three games test reflexes fast-paced arcade titles Embrace inner artist Channel wanderlust observations travel journal Pen fleeting moments document itinerary simply use canvas creative expression Adult coloring books offer surprisingly therapeutic fun way unwind long flight Unleash inner artist experiment vibrant colors let mind settle state tranquility Feeling ambitious Sketching passing landscapes fellow passengers delightful way capture travel inspiration Long journeys need n't equate mental standstill Fuel intellectual fire captivating podcasts Subscribe shows delve passions ignite curiosity new topics keep updated current affairs Test cognitive prowess stimulating brain teasers like crosswords Sudoku logic puzzles mental gymnastics keep mind sharp engaged throughout journey work beckons utilize quiet solitude cabin environment advantage Catch emails tackle pressing project brainstorm new ideas Let rhythmic hum engines lull productive state mind social butterflies amongst us strike conversations fellow passengers might surprised interesting people meet share travel stories swap cultural insights simply enjoy lighthearted conversation Traveling companions Board games card games provide delightful way pass time forge lasting memories Laughter friendly competition perfect antidotes boredom Finally prioritize relaxation Create calming soundscape favorite music soothing nature sounds Let gentle melodies wash away travel anxieties ease state tranquility Meditation mindfulness exercises help de-clutter mind achieve inner peace Deep breathing techniques simple yet powerful tool combat travel anxiety promote relaxation n't underestimate restorative power sleep long journey perfect opportunity catch much-needed rest Utilize comfortable travel pillow sleep mask create sleep-conducive environment arrive destination feeling refreshed rejuvenated embracing strategies 'll transform long journeys dreaded stretches time enriching experiences next time find long flight ride remember little planning resourcefulness conquer boredom turn time something enjoyable productive simply relaxing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