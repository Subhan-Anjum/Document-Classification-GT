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Kualoa Ranch Hawaii ancient Hawaiian sacred site 4000acre National Historic Landmarks near Honolulu Jurassic Dark filled To World Travel readersupported may earn commission purchases made links piece spending days Honolulu might years escape skyscrapers concrete mention sheer density people roaming Waikiki Fortunately island Ah offers plenty spots peace serenity reign cunningly beautiful Kualoa Ranch Hawaii one locations Less hour  drive rustle bustle city Kualoa Ranch picturesque destination Ah  inward side Private Nature Reserve working cattle ranch 4000acre property listed National Register Historic Places since 1970s Kualoa means  long back  Hawaiian refers ranch  deep valleys soaring mountainous peaks sacred ancient Hawaiian with with century 1850 American doctor missionary Or Permit Mud bought 622 acres land Kualoa 1300 also bought island Mokoli  offshore King Kamehameha III Or Mud first person translate medical journals Hawaiian language king served one advisers gratitude work king sold land doctor subsequently purchased several thousand acres ensuing years Long brotherinlaw Samuel Milder Or Mud started sugarcane plantation built sugar mill ranch relatively short period time farming ended mill closed due low rainfall Clash forward WWII US military occupied land used site Kualoa Garfield Most war ranch returned Organ family owners descendants Or Mud since remained hands family seven generations continue commitment preserve beauty cultural historical significance special place stewards work enhance natural scenery land developing sustainable recreational agricultural aquacultural enterprises compatible environment Head Stay Hawaii Editors  Top Licks endeavor ranch created number hours public explore incredible destination offerings appeal everyone adrenalin jennies film puffs nature lovers cover ranch land water Film aficionados might recognize parts ranch known Hollywood   Hawaii  Backlot  hundreds moves of shows filled since 1950s soughtafter location due breathtaking landscape diverse terrain tropical forests dramatic mountain scenery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