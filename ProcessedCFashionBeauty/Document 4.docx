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st 2024 Aren 5 Comments Excellent question  contrary name actual poll like little click buttons  list less random questions  posting blow every Monday morning past quadrillion years since 2007 Oh leave find little tedious  fan comic mean Ah would epic Years ago Cemetery perfume smelled like tomato vines thought joke longest time actually ran perfume person gave sniff  smelled really good like think Ll Sub Honor crack friendly neighborhood beauty adduct Aren PS questions copypaste answers comment Talk a soon 1 Stand comedy  love leave 2 family friends play April Fool  pranks 3 Something beauty related thought prank actually  4 ever successfully pulled April Fool  prank 5 Someone life make laugh hard get tears eyes Makeup Beauty Log Monday Toll Vol 825 Originally published April st 2024 Categories Run Spleen says April st 2024 859 1 Stand comedy  love leave part leave stand up enjoy many mean snake 2 family friends play April Fool  pranks 3 Something beauty related thought prank actually  Curling irons eyelashes 4 ever successfully pulled April Fool  prank  pranks 5 Someone life make laugh hard get tears eyes One sons wife  hysterical times Spleen says April st 2024 901 calcified eyelashes curling iron referring ones actually heat sure  want anything like near eyes Rachel says April st 2024 1112</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