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with 2024 Aren 9 Comments Excellent question  contrary name actual poll like little click buttons  list less random questions  posting blow every Monday morning past quadrillion years since 2007 love currently  go Westman Teller Ah much rule follower really care one back day even wanted one  clue start Honestly sound like nightmare scenario Am guess skinny dipping least way  come situation one piece broken bones Angle eye brush  get use Honestly go bed early tonight Oh make sure eat enough protein really make difference energy levels mood friendly neighborhood beauty adduct Aren PS questions copypaste answers comment Talk a soon 1 Charlotte Kilburn Westman Teller 2 ever used face of 3 Would rather ride motorcycle go skinny dipping 4 Lip brush angle eye brush 5 Something nice today PPS hope wonderful Monday Things work today know Categories Run April with 2024 Aren 3 Comments Old tiger Ex symbol At stud came kitty modeling Cabs dominated pretty much invented field feeling supermodelry mean posture angles uncanny ability strike pose anywhere Am Took know  Cabs also business genius books even created business plan personal assistant made big decisions Rose definitely smart run company  great CFO Cabs At Industries LLC since took  actually increased profits every quarter far  friendly neighborhood beauty adduct Aren Categories Run Rose Cabs April with 2024 Aren 2 Comments Good morning happy Saturday Rose  stuck like blue morning would like wish wonderful day also wants remind weekend best times muddles extra treats  plans day  going reading RoseRose couch sundry Girl sundry sure devoted  always keep hoping break LOL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