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April and 2024 Aren 5 Comments things one could always rely like sun rising setting internet cats silly things chin hairs spontaneously sprouting middle meeting MAC matter linstocks gripping onto one  lips dear life feeling distinct MAC matter formula resented outthere nothing like MAC  newly formulated take matter nipple via MAC Animal linstocks removed  grippe  feeling made MAC linstocks long lasting  wearing shade Sweet Real way  neutral pink ways new version refreshing  lightweight often forget  wearing  comfortable matter finish smooth beautifula modern take matter even  last long drink cup coffee  gone used apply of MAC Patte nipple morning would still around lunch think decided swap old formula lieu new version decided ladies agents everyone  mind limited wear time miss ability put lipstick forget hours guess things never change including desire formulate perfectly good lipstick friendly neighborhood beauty adduct Aren Lip May MAC Sweet Real Maximial Lipstick Originally published April and 2024 Categories MAC Makeup Makeup Rachel says April and 2024 1005 Thank honest review Aren sounds like change better Fieran says April and 2024 1047 Oh  interesting hear longevity really curious new formula Hope  well Aren lipstick suits Suzanne C says April and 2024 1118 Well  disappointing reformation wondering would work  going laughing spontaneous chin hairs rest day  reliable Mind says April and 2024 1155 formulate good bit skin care make yet sometimes supplier discontinue product without warning  know  happened  possible ED says April rd 2024 738 Certainly possible solesource something  find replacement reformation required potential key component got expensive email address published Required fields marked Comment Same Email Website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