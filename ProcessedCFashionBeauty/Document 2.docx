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Makeup Beauty Log Makeup Reviews Watches NowTo Makeup beauty blow blooming fresh make reviews snatches beauty tips friendly neighborhood beauty adduct April th 2024 Aren 3 Comments of everything  tried Are Beauty real deal  currently using loving lascar liquid line pencil line  twist may brow pencil sang pale pink packing challenge gets early easily Well least Maybe  much nearer days using products printing pink packing gets covered foundation concealed miscellaneous bits sobs make part loves look pretty things wants make effort keep pieces looking cut practical side says  Oh  on na get dirty lean accept make like life  on na get mess  of  Anyway  using products regularity easily everyday rotation items joke every morning work get five minutes put make Are Beauty liners liquid pencil brow pencil lascar lot heavy lifting short amount time texture pigment spot enough lymph much careful application stuff lasts take make night brows line lascar still intact little judging  usually skeptically celebrity make lines sometimes feels like cash grab really like Are Beauty delivers goods A good Helena friendly neighborhood beauty adduct Aren Are Beauty Real Real Originally published April th 2024 Categories Are Beauty Helena Gomez Susan says April th 2024 1030 love lascar like liquid blush lip oil well  tried anything else yet Rude says April th 2024 826 pm glad hear  grown love person fascinating talking guns Heartless podcast recently Tatiana says April th 2024 210 pm heard looking buyer Are Beauty wonder change line email address published Required fields marked Comment Same Email Website nt subscribe new comments Replies comments Click notified followed comments via email may also subscribe without commenting Δ site uses Akismet reduce spasm Learn comment data processes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