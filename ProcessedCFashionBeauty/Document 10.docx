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th 2024 Aren 3 Comments of everything  tried Are Beauty real deal  currently using loving lascar liquid line pencil line  twist may brow pencil sang pale pink packing challenge gets early easily Well least Maybe  much nearer days using products printing pink packing gets covered foundation concealed miscellaneous bits sobs make part loves look pretty things wants make effort keep pieces looking cut practical side says  Oh  on na get dirty lean accept make like life  on na get mess  of   Anyway  using products regularity easily everyday rotation items joke every morning work get five minutes put make Are Beauty liners liquid pencil brow pencil lascar lot heavy lifting short amount time texture pigment spot enough lymph much careful application stuff lasts take make night brows line lascar still intact little judging  usually skeptically celebrity make lines sometimes feels like cash grab really like Are Beauty delivers goods A good Helena friendly neighborhood beauty adduct Aren Categories Are Beauty Helena Gomez August and 2023 Aren 9 Comments  unexpected big life changes world recently  nothing crazy jobrelated stuff Although important things still okay health family roof head  feeling like things shifting ways would  never expected think main thing well  changing  craving stability anything freelance life emotional draining writing  always steadfastly known deep core always land feet lately  wondering  time dream new dream  know looks like  decided open universe see things take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