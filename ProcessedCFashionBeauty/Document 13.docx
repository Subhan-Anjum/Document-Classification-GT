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Makeup Beauty Log Makeup Reviews Watches NowTo Makeup beauty blow blooming fresh make reviews snatches beauty tips friendly neighborhood beauty adduct April th 2024 Aren 7 Comments First things first  mad newly formulated Velvet Eddy Animal Lipstick MAC know thought  grumpy taking Sweet Real spin last week feeling underwhelmed experience wear time Velvet Eddy 20 almost good original  less drying lips Velvet Eddy frequent ulcer make rotation  worry new version alright Secondly totally forgot mention ellipse writing Monday Toll yesterday morning  remember saw couple telescope various ellipserelated accouterments camps oddly thrilled lowteach things including shadows created commander ellipse glasses catch yesterday hope even though  get vitality Northern California still cool Last least totally random question  lunch today  mostly asking behalf tm LOL  coming home lunch lately save time usually set aside leftovers make sandwich night walk door gobble something  last night though lunch plans yet need into friendly neighborhood beauty adduct Aren Categories MAC Makeup Makeup April and 2024 Aren 5 Comments things one could always rely like sun rising setting internet cats silly things chin hairs spontaneously sprouting middle meeting MAC matter linstocks gripping onto one  lips dear life feeling distinct MAC matter formula resented outthere nothing like MAC  newly formulated take matter nipple via MAC Animal linstocks removed  grippe  feeling made MAC linstocks long lasting  wearing shade Sweet Real way  neutral pink ways new version refreshing  lightweight often forget  wearing  comfortable matter finish smooth beautifula modern take matter even  last long drink cup coffee  gone used apply of MAC Patte nipple morning would still around lunch think decided swap old formula lieu new version decided ladies agents everyone  mind limited wear time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