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Makeup Beauty Log Makeup Reviews Watches NowTo Makeup beauty blow blooming fresh make reviews snatches beauty tips friendly neighborhood beauty adduct April with 2024 Aren 3 Comments Old tiger Ex symbol At stud came kitty modeling Cabs dominated pretty much invented field feeling supermodelry mean posture angles uncanny ability strike pose anywhere Am Took know  Cabs also business genius books even created business plan personal assistant made big decisions Rose definitely smart run company  great CFO Cabs At Industries LLC since took  actually increased profits every quarter far  friendly neighborhood beauty adduct Aren Categories Run Rose Cabs April th 2024 Aren 1 Comment excited tomorrow  solar ellipse Boy know someone would Cabs would fired went one 2017 made sunflower cat collar got bunch ellipse sunglasses mowed anyone  listen thought coolest thing ever Rose pretty excited one tomorrow live California  going partial ellipse 35  stopping Rose though  already got solar sunglasses ready go friendly neighborhood beauty adduct Aren Categories Run Rose Cabs March must 2024 Aren 2 Comments Hello friend  hopping Hope  happy Master  Today  help think back fun Masters Cabs cat made everything feel like event Part personality boy cat confident swagger could calm even around bunch kiss cars loud noise  casually lick paw slow blink roll flash tm Little things  phase also loved attention got lot also blow life worked blow together employer here creative muse many many years worked hours hours every day flogging Cabs right loved every photo shoot least seemed even bossing around  Some Cabs of picture time go Took look camera Good boy   snapping away camera  me gaunter flash gorgeous tm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